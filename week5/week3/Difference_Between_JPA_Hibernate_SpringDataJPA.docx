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DD872" w14:textId="77777777" w:rsidR="00A40919" w:rsidRDefault="00000000">
      <w:pPr>
        <w:pStyle w:val="Title"/>
      </w:pPr>
      <w:r>
        <w:t>Hands-on 4: Understanding JPA, Hibernate, and Spring Data JPA</w:t>
      </w:r>
    </w:p>
    <w:p w14:paraId="04E56E9A" w14:textId="006D6191" w:rsidR="00A40919" w:rsidRDefault="00000000">
      <w:pPr>
        <w:pStyle w:val="Heading1"/>
      </w:pPr>
      <w:r>
        <w:t>Introduction</w:t>
      </w:r>
    </w:p>
    <w:p w14:paraId="70D0AD9C" w14:textId="77777777" w:rsidR="00A40919" w:rsidRDefault="00000000">
      <w:r>
        <w:t>As a Java developer working with databases, it's important to understand the layers that handle data persistence. In this document, I’m explaining the key differences between JPA (Java Persistence API), Hibernate, and Spring Data JPA—three major concepts used in ORM (Object Relational Mapping) and how they simplify or control interaction between Java code and databases.</w:t>
      </w:r>
      <w:r>
        <w:br/>
      </w:r>
      <w:r>
        <w:br/>
        <w:t>Understanding the relationship between these three helps in writing clean, efficient, and maintainable code while using Spring Boot and database technologies.</w:t>
      </w:r>
    </w:p>
    <w:p w14:paraId="09669D56" w14:textId="77777777" w:rsidR="00E33520" w:rsidRDefault="00E33520"/>
    <w:p w14:paraId="10A12532" w14:textId="5195F1E3" w:rsidR="00A40919" w:rsidRDefault="00000000">
      <w:pPr>
        <w:pStyle w:val="Heading1"/>
      </w:pPr>
      <w:r>
        <w:t>Definitions and Core Concepts</w:t>
      </w:r>
    </w:p>
    <w:p w14:paraId="111CBBD2" w14:textId="77777777" w:rsidR="00A40919" w:rsidRDefault="00000000">
      <w:pPr>
        <w:pStyle w:val="Heading2"/>
      </w:pPr>
      <w:r>
        <w:t>1. Java Persistence API (JPA)</w:t>
      </w:r>
    </w:p>
    <w:p w14:paraId="03E2DE37" w14:textId="3173A2FF" w:rsidR="00E33520" w:rsidRDefault="00000000">
      <w:r>
        <w:t>- It is a specification (like an interface) for managing relational data in Java applications.</w:t>
      </w:r>
      <w:r>
        <w:br/>
        <w:t>- JPA defines how Java objects should be persisted in the database, but it does not provide an implementation.</w:t>
      </w:r>
      <w:r>
        <w:br/>
        <w:t>- Think of JPA as a contract that needs an actual implementation (like Hibernate).</w:t>
      </w:r>
      <w:r>
        <w:br/>
        <w:t xml:space="preserve">- Example: @Entity, @Table, </w:t>
      </w:r>
      <w:proofErr w:type="spellStart"/>
      <w:r>
        <w:t>EntityManager.persist</w:t>
      </w:r>
      <w:proofErr w:type="spellEnd"/>
      <w:r>
        <w:t>() come from JPA.</w:t>
      </w:r>
    </w:p>
    <w:p w14:paraId="200E8BE7" w14:textId="77777777" w:rsidR="00E33520" w:rsidRDefault="00E33520"/>
    <w:p w14:paraId="322A4EE7" w14:textId="77777777" w:rsidR="00A40919" w:rsidRDefault="00000000">
      <w:pPr>
        <w:pStyle w:val="Heading2"/>
      </w:pPr>
      <w:r>
        <w:t>2. Hibernate</w:t>
      </w:r>
    </w:p>
    <w:p w14:paraId="1C21CCEF" w14:textId="77777777" w:rsidR="00A40919" w:rsidRDefault="00000000">
      <w:r>
        <w:t>- Hibernate is a popular implementation of the JPA specification.</w:t>
      </w:r>
      <w:r>
        <w:br/>
        <w:t>- It provides the actual code and logic behind what JPA defines.</w:t>
      </w:r>
      <w:r>
        <w:br/>
        <w:t>- Hibernate also has extra features that go beyond the JPA spec.</w:t>
      </w:r>
      <w:r>
        <w:br/>
        <w:t>- Developers using Hibernate directly need to handle sessions, transactions, and error handling manually.</w:t>
      </w:r>
    </w:p>
    <w:p w14:paraId="04A5795E" w14:textId="77777777" w:rsidR="00E33520" w:rsidRDefault="00E33520"/>
    <w:p w14:paraId="57BFBE92" w14:textId="77777777" w:rsidR="00A40919" w:rsidRDefault="00000000">
      <w:pPr>
        <w:pStyle w:val="Heading2"/>
      </w:pPr>
      <w:r>
        <w:t>3. Spring Data JPA</w:t>
      </w:r>
    </w:p>
    <w:p w14:paraId="71FEC765" w14:textId="77777777" w:rsidR="00A40919" w:rsidRDefault="00000000">
      <w:r>
        <w:t>- Spring Data JPA is a part of the Spring ecosystem that provides another level of abstraction on top of JPA.</w:t>
      </w:r>
      <w:r>
        <w:br/>
        <w:t>- It does not implement JPA, but it helps us use JPA implementations like Hibernate with less code.</w:t>
      </w:r>
      <w:r>
        <w:br/>
      </w:r>
      <w:r>
        <w:lastRenderedPageBreak/>
        <w:t>- Most boilerplate code (like DAO classes and queries) is reduced to simple interface methods like findAll() or save().</w:t>
      </w:r>
    </w:p>
    <w:p w14:paraId="56345E28" w14:textId="2F119BE2" w:rsidR="00A40919" w:rsidRDefault="00000000">
      <w:pPr>
        <w:pStyle w:val="Heading1"/>
      </w:pPr>
      <w:r>
        <w:t>Code Comparison</w:t>
      </w:r>
    </w:p>
    <w:p w14:paraId="320D1719" w14:textId="77777777" w:rsidR="00A40919" w:rsidRDefault="00000000">
      <w:r>
        <w:t>Here’s how the code differs when using Hibernate directly versus using Spring Data JPA.</w:t>
      </w:r>
    </w:p>
    <w:p w14:paraId="3B3BE982" w14:textId="77777777" w:rsidR="00A40919" w:rsidRDefault="00000000">
      <w:pPr>
        <w:pStyle w:val="IntenseQuote"/>
      </w:pPr>
      <w:r>
        <w:t>Using Hibernate:</w:t>
      </w:r>
    </w:p>
    <w:p w14:paraId="0479E863" w14:textId="77777777" w:rsidR="00A40919" w:rsidRDefault="00000000">
      <w:r>
        <w:t>public Integer addEmployee(Employee employee){</w:t>
      </w:r>
      <w:r>
        <w:br/>
        <w:t xml:space="preserve">   Session session = factory.openSession();</w:t>
      </w:r>
      <w:r>
        <w:br/>
        <w:t xml:space="preserve">   Transaction tx = null;</w:t>
      </w:r>
      <w:r>
        <w:br/>
        <w:t xml:space="preserve">   Integer employeeID = null;</w:t>
      </w:r>
      <w:r>
        <w:br/>
        <w:t xml:space="preserve">   try {</w:t>
      </w:r>
      <w:r>
        <w:br/>
        <w:t xml:space="preserve">      tx = session.beginTransaction();</w:t>
      </w:r>
      <w:r>
        <w:br/>
        <w:t xml:space="preserve">      employeeID = (Integer) session.save(employee);</w:t>
      </w:r>
      <w:r>
        <w:br/>
        <w:t xml:space="preserve">      tx.commit();</w:t>
      </w:r>
      <w:r>
        <w:br/>
        <w:t xml:space="preserve">   } catch (HibernateException e) {</w:t>
      </w:r>
      <w:r>
        <w:br/>
        <w:t xml:space="preserve">      if (tx != null) tx.rollback();</w:t>
      </w:r>
      <w:r>
        <w:br/>
        <w:t xml:space="preserve">      e.printStackTrace();</w:t>
      </w:r>
      <w:r>
        <w:br/>
        <w:t xml:space="preserve">   } finally {</w:t>
      </w:r>
      <w:r>
        <w:br/>
        <w:t xml:space="preserve">      session.close();</w:t>
      </w:r>
      <w:r>
        <w:br/>
        <w:t xml:space="preserve">   }</w:t>
      </w:r>
      <w:r>
        <w:br/>
        <w:t xml:space="preserve">   return employeeID;</w:t>
      </w:r>
      <w:r>
        <w:br/>
        <w:t>}</w:t>
      </w:r>
    </w:p>
    <w:p w14:paraId="53D4CE5E" w14:textId="77777777" w:rsidR="00A40919" w:rsidRDefault="00000000">
      <w:pPr>
        <w:pStyle w:val="IntenseQuote"/>
      </w:pPr>
      <w:r>
        <w:t>Using Spring Data JPA:</w:t>
      </w:r>
    </w:p>
    <w:p w14:paraId="25FDD307" w14:textId="77777777" w:rsidR="00A40919" w:rsidRDefault="00000000">
      <w:r>
        <w:t>@Repository</w:t>
      </w:r>
      <w:r>
        <w:br/>
        <w:t>public interface EmployeeRepository extends JpaRepository&lt;Employee, Integer&gt; {}</w:t>
      </w:r>
      <w:r>
        <w:br/>
      </w:r>
      <w:r>
        <w:br/>
        <w:t>@Service</w:t>
      </w:r>
      <w:r>
        <w:br/>
        <w:t>public class EmployeeService {</w:t>
      </w:r>
      <w:r>
        <w:br/>
        <w:t xml:space="preserve">    @Autowired</w:t>
      </w:r>
      <w:r>
        <w:br/>
        <w:t xml:space="preserve">    private EmployeeRepository employeeRepository;</w:t>
      </w:r>
      <w:r>
        <w:br/>
      </w:r>
      <w:r>
        <w:br/>
        <w:t xml:space="preserve">    @Transactional</w:t>
      </w:r>
      <w:r>
        <w:br/>
        <w:t xml:space="preserve">    public void </w:t>
      </w:r>
      <w:proofErr w:type="gramStart"/>
      <w:r>
        <w:t>addEmployee(</w:t>
      </w:r>
      <w:proofErr w:type="gramEnd"/>
      <w:r>
        <w:t>Employee employee) {</w:t>
      </w:r>
      <w:r>
        <w:br/>
        <w:t xml:space="preserve">        employeeRepository.save(employee);</w:t>
      </w:r>
      <w:r>
        <w:br/>
        <w:t xml:space="preserve">  </w:t>
      </w:r>
      <w:proofErr w:type="gramStart"/>
      <w:r>
        <w:t xml:space="preserve">  }</w:t>
      </w:r>
      <w:proofErr w:type="gramEnd"/>
      <w:r>
        <w:br/>
        <w:t>}</w:t>
      </w:r>
    </w:p>
    <w:p w14:paraId="410A7BCE" w14:textId="77777777" w:rsidR="00E33520" w:rsidRDefault="00E33520"/>
    <w:p w14:paraId="097C33DF" w14:textId="77777777" w:rsidR="00E33520" w:rsidRDefault="00E33520"/>
    <w:p w14:paraId="15957615" w14:textId="71C169AD" w:rsidR="00A40919" w:rsidRDefault="00000000">
      <w:pPr>
        <w:pStyle w:val="Heading1"/>
      </w:pPr>
      <w:r>
        <w:t xml:space="preserve">Summary </w:t>
      </w:r>
    </w:p>
    <w:p w14:paraId="2DAAFD8C" w14:textId="77777777" w:rsidR="00E33520" w:rsidRPr="00E33520" w:rsidRDefault="00E33520" w:rsidP="00E33520"/>
    <w:p w14:paraId="21DFC27F" w14:textId="77777777" w:rsidR="00A40919" w:rsidRDefault="00000000">
      <w:r>
        <w:t>📝 Comparison Table:</w:t>
      </w:r>
    </w:p>
    <w:tbl>
      <w:tblPr>
        <w:tblW w:w="0" w:type="auto"/>
        <w:tblLook w:val="04A0" w:firstRow="1" w:lastRow="0" w:firstColumn="1" w:lastColumn="0" w:noHBand="0" w:noVBand="1"/>
      </w:tblPr>
      <w:tblGrid>
        <w:gridCol w:w="2160"/>
        <w:gridCol w:w="2160"/>
        <w:gridCol w:w="2160"/>
        <w:gridCol w:w="2160"/>
      </w:tblGrid>
      <w:tr w:rsidR="00A40919" w14:paraId="500206DB" w14:textId="77777777">
        <w:tc>
          <w:tcPr>
            <w:tcW w:w="2160" w:type="dxa"/>
          </w:tcPr>
          <w:p w14:paraId="203544D3" w14:textId="77777777" w:rsidR="00A40919" w:rsidRDefault="00000000">
            <w:r>
              <w:t>Feature</w:t>
            </w:r>
          </w:p>
        </w:tc>
        <w:tc>
          <w:tcPr>
            <w:tcW w:w="2160" w:type="dxa"/>
          </w:tcPr>
          <w:p w14:paraId="369E1F74" w14:textId="77777777" w:rsidR="00A40919" w:rsidRDefault="00000000">
            <w:r>
              <w:t>JPA</w:t>
            </w:r>
          </w:p>
        </w:tc>
        <w:tc>
          <w:tcPr>
            <w:tcW w:w="2160" w:type="dxa"/>
          </w:tcPr>
          <w:p w14:paraId="6B2985F2" w14:textId="77777777" w:rsidR="00A40919" w:rsidRDefault="00000000">
            <w:r>
              <w:t>Hibernate</w:t>
            </w:r>
          </w:p>
        </w:tc>
        <w:tc>
          <w:tcPr>
            <w:tcW w:w="2160" w:type="dxa"/>
          </w:tcPr>
          <w:p w14:paraId="330488D4" w14:textId="77777777" w:rsidR="00A40919" w:rsidRDefault="00000000">
            <w:r>
              <w:t>Spring Data JPA</w:t>
            </w:r>
          </w:p>
        </w:tc>
      </w:tr>
      <w:tr w:rsidR="00A40919" w14:paraId="1E658BA5" w14:textId="77777777">
        <w:tc>
          <w:tcPr>
            <w:tcW w:w="2160" w:type="dxa"/>
          </w:tcPr>
          <w:p w14:paraId="78CDD13A" w14:textId="77777777" w:rsidR="00A40919" w:rsidRDefault="00000000">
            <w:r>
              <w:t>Type</w:t>
            </w:r>
          </w:p>
        </w:tc>
        <w:tc>
          <w:tcPr>
            <w:tcW w:w="2160" w:type="dxa"/>
          </w:tcPr>
          <w:p w14:paraId="0AE09DD4" w14:textId="77777777" w:rsidR="00A40919" w:rsidRDefault="00000000">
            <w:r>
              <w:t>Specification</w:t>
            </w:r>
          </w:p>
        </w:tc>
        <w:tc>
          <w:tcPr>
            <w:tcW w:w="2160" w:type="dxa"/>
          </w:tcPr>
          <w:p w14:paraId="661375F3" w14:textId="77777777" w:rsidR="00A40919" w:rsidRDefault="00000000">
            <w:r>
              <w:t>Implementation of JPA</w:t>
            </w:r>
          </w:p>
        </w:tc>
        <w:tc>
          <w:tcPr>
            <w:tcW w:w="2160" w:type="dxa"/>
          </w:tcPr>
          <w:p w14:paraId="13A0E45D" w14:textId="77777777" w:rsidR="00A40919" w:rsidRDefault="00000000">
            <w:r>
              <w:t>Abstraction over JPA and Hibernate</w:t>
            </w:r>
          </w:p>
        </w:tc>
      </w:tr>
      <w:tr w:rsidR="00A40919" w14:paraId="0411A896" w14:textId="77777777">
        <w:tc>
          <w:tcPr>
            <w:tcW w:w="2160" w:type="dxa"/>
          </w:tcPr>
          <w:p w14:paraId="38AAF3D6" w14:textId="77777777" w:rsidR="00A40919" w:rsidRDefault="00000000">
            <w:r>
              <w:t>Boilerplate Code</w:t>
            </w:r>
          </w:p>
        </w:tc>
        <w:tc>
          <w:tcPr>
            <w:tcW w:w="2160" w:type="dxa"/>
          </w:tcPr>
          <w:p w14:paraId="115929BE" w14:textId="77777777" w:rsidR="00A40919" w:rsidRDefault="00000000">
            <w:r>
              <w:t>Medium</w:t>
            </w:r>
          </w:p>
        </w:tc>
        <w:tc>
          <w:tcPr>
            <w:tcW w:w="2160" w:type="dxa"/>
          </w:tcPr>
          <w:p w14:paraId="24A31F10" w14:textId="77777777" w:rsidR="00A40919" w:rsidRDefault="00000000">
            <w:r>
              <w:t>More</w:t>
            </w:r>
          </w:p>
        </w:tc>
        <w:tc>
          <w:tcPr>
            <w:tcW w:w="2160" w:type="dxa"/>
          </w:tcPr>
          <w:p w14:paraId="20EB75C4" w14:textId="77777777" w:rsidR="00A40919" w:rsidRDefault="00000000">
            <w:r>
              <w:t>Very Low</w:t>
            </w:r>
          </w:p>
        </w:tc>
      </w:tr>
      <w:tr w:rsidR="00A40919" w14:paraId="7FCC5FFC" w14:textId="77777777">
        <w:tc>
          <w:tcPr>
            <w:tcW w:w="2160" w:type="dxa"/>
          </w:tcPr>
          <w:p w14:paraId="347D47CD" w14:textId="77777777" w:rsidR="00A40919" w:rsidRDefault="00000000">
            <w:r>
              <w:t>DAO Layer</w:t>
            </w:r>
          </w:p>
        </w:tc>
        <w:tc>
          <w:tcPr>
            <w:tcW w:w="2160" w:type="dxa"/>
          </w:tcPr>
          <w:p w14:paraId="45385DFC" w14:textId="77777777" w:rsidR="00A40919" w:rsidRDefault="00000000">
            <w:r>
              <w:t>Manual</w:t>
            </w:r>
          </w:p>
        </w:tc>
        <w:tc>
          <w:tcPr>
            <w:tcW w:w="2160" w:type="dxa"/>
          </w:tcPr>
          <w:p w14:paraId="1E7A7693" w14:textId="77777777" w:rsidR="00A40919" w:rsidRDefault="00000000">
            <w:r>
              <w:t>Manual</w:t>
            </w:r>
          </w:p>
        </w:tc>
        <w:tc>
          <w:tcPr>
            <w:tcW w:w="2160" w:type="dxa"/>
          </w:tcPr>
          <w:p w14:paraId="5B2399B3" w14:textId="77777777" w:rsidR="00A40919" w:rsidRDefault="00000000">
            <w:r>
              <w:t>Auto-generated with interfaces</w:t>
            </w:r>
          </w:p>
        </w:tc>
      </w:tr>
      <w:tr w:rsidR="00A40919" w14:paraId="014D07EC" w14:textId="77777777">
        <w:tc>
          <w:tcPr>
            <w:tcW w:w="2160" w:type="dxa"/>
          </w:tcPr>
          <w:p w14:paraId="5E8B3F54" w14:textId="77777777" w:rsidR="00A40919" w:rsidRDefault="00000000">
            <w:r>
              <w:t>Transaction Management</w:t>
            </w:r>
          </w:p>
        </w:tc>
        <w:tc>
          <w:tcPr>
            <w:tcW w:w="2160" w:type="dxa"/>
          </w:tcPr>
          <w:p w14:paraId="1F09723A" w14:textId="77777777" w:rsidR="00A40919" w:rsidRDefault="00000000">
            <w:r>
              <w:t>Manual</w:t>
            </w:r>
          </w:p>
        </w:tc>
        <w:tc>
          <w:tcPr>
            <w:tcW w:w="2160" w:type="dxa"/>
          </w:tcPr>
          <w:p w14:paraId="486FE673" w14:textId="77777777" w:rsidR="00A40919" w:rsidRDefault="00000000">
            <w:r>
              <w:t>Semi-Automatic</w:t>
            </w:r>
          </w:p>
        </w:tc>
        <w:tc>
          <w:tcPr>
            <w:tcW w:w="2160" w:type="dxa"/>
          </w:tcPr>
          <w:p w14:paraId="07E89948" w14:textId="77777777" w:rsidR="00A40919" w:rsidRDefault="00000000">
            <w:r>
              <w:t>Fully managed with annotations</w:t>
            </w:r>
          </w:p>
        </w:tc>
      </w:tr>
      <w:tr w:rsidR="00A40919" w14:paraId="22294338" w14:textId="77777777">
        <w:tc>
          <w:tcPr>
            <w:tcW w:w="2160" w:type="dxa"/>
          </w:tcPr>
          <w:p w14:paraId="03359505" w14:textId="77777777" w:rsidR="00A40919" w:rsidRDefault="00000000">
            <w:r>
              <w:t>Query Language</w:t>
            </w:r>
          </w:p>
        </w:tc>
        <w:tc>
          <w:tcPr>
            <w:tcW w:w="2160" w:type="dxa"/>
          </w:tcPr>
          <w:p w14:paraId="39A2A1B5" w14:textId="77777777" w:rsidR="00A40919" w:rsidRDefault="00000000">
            <w:r>
              <w:t>JPQL</w:t>
            </w:r>
          </w:p>
        </w:tc>
        <w:tc>
          <w:tcPr>
            <w:tcW w:w="2160" w:type="dxa"/>
          </w:tcPr>
          <w:p w14:paraId="2F226745" w14:textId="77777777" w:rsidR="00A40919" w:rsidRDefault="00000000">
            <w:r>
              <w:t>HQL + JPQL</w:t>
            </w:r>
          </w:p>
        </w:tc>
        <w:tc>
          <w:tcPr>
            <w:tcW w:w="2160" w:type="dxa"/>
          </w:tcPr>
          <w:p w14:paraId="55E08A5F" w14:textId="77777777" w:rsidR="00A40919" w:rsidRDefault="00000000">
            <w:r>
              <w:t>Derived Queries + Custom Queries</w:t>
            </w:r>
          </w:p>
        </w:tc>
      </w:tr>
    </w:tbl>
    <w:p w14:paraId="2404739E" w14:textId="408E52F7" w:rsidR="00A40919" w:rsidRDefault="00000000">
      <w:pPr>
        <w:pStyle w:val="Heading2"/>
      </w:pPr>
      <w:r>
        <w:t>✨ Takeaway:</w:t>
      </w:r>
    </w:p>
    <w:p w14:paraId="59D437AF" w14:textId="77777777" w:rsidR="00A40919" w:rsidRDefault="00000000">
      <w:r>
        <w:t>I personally found Spring Data JPA to be very developer-friendly, especially for beginners. It makes database interactions much easier and lets us focus more on business logic. Still, understanding Hibernate and JPA underneath is essential because Spring Data JPA is built on top of them.</w:t>
      </w:r>
    </w:p>
    <w:p w14:paraId="3D6912C2" w14:textId="77777777" w:rsidR="00A40919" w:rsidRDefault="00000000">
      <w:pPr>
        <w:pStyle w:val="Heading2"/>
      </w:pPr>
      <w:r>
        <w:t>References:</w:t>
      </w:r>
    </w:p>
    <w:p w14:paraId="030182AF" w14:textId="77777777" w:rsidR="00A40919" w:rsidRDefault="00000000">
      <w:r>
        <w:t>https://dzone.com/articles/what-is-the-difference-between-hibernate-and-sprin-1</w:t>
      </w:r>
    </w:p>
    <w:p w14:paraId="6BFF1DC2" w14:textId="77777777" w:rsidR="00A40919" w:rsidRDefault="00000000">
      <w:r>
        <w:t>https://www.javaworld.com/article/3379043/what-is-jpa-introduction-to-the-java-persistence-api.html</w:t>
      </w:r>
    </w:p>
    <w:sectPr w:rsidR="00A409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994738">
    <w:abstractNumId w:val="8"/>
  </w:num>
  <w:num w:numId="2" w16cid:durableId="945847335">
    <w:abstractNumId w:val="6"/>
  </w:num>
  <w:num w:numId="3" w16cid:durableId="1930842869">
    <w:abstractNumId w:val="5"/>
  </w:num>
  <w:num w:numId="4" w16cid:durableId="1169558408">
    <w:abstractNumId w:val="4"/>
  </w:num>
  <w:num w:numId="5" w16cid:durableId="739060814">
    <w:abstractNumId w:val="7"/>
  </w:num>
  <w:num w:numId="6" w16cid:durableId="676736384">
    <w:abstractNumId w:val="3"/>
  </w:num>
  <w:num w:numId="7" w16cid:durableId="1975717192">
    <w:abstractNumId w:val="2"/>
  </w:num>
  <w:num w:numId="8" w16cid:durableId="229461908">
    <w:abstractNumId w:val="1"/>
  </w:num>
  <w:num w:numId="9" w16cid:durableId="10238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0919"/>
    <w:rsid w:val="00AA1D8D"/>
    <w:rsid w:val="00B47730"/>
    <w:rsid w:val="00C650D1"/>
    <w:rsid w:val="00CB0664"/>
    <w:rsid w:val="00E335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87FE2"/>
  <w14:defaultImageDpi w14:val="300"/>
  <w15:docId w15:val="{AC58491B-A6E2-40BC-B5DF-31DE39F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Harini S</cp:lastModifiedBy>
  <cp:revision>2</cp:revision>
  <dcterms:created xsi:type="dcterms:W3CDTF">2013-12-23T23:15:00Z</dcterms:created>
  <dcterms:modified xsi:type="dcterms:W3CDTF">2025-07-06T14:21:00Z</dcterms:modified>
  <cp:category/>
</cp:coreProperties>
</file>